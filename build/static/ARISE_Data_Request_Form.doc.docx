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460" w:rsidRDefault="00204460">
      <w:pPr>
        <w:pStyle w:val="Title"/>
      </w:pPr>
      <w:bookmarkStart w:id="0" w:name="_GoBack"/>
      <w:bookmarkEnd w:id="0"/>
    </w:p>
    <w:p w:rsidR="00655E07" w:rsidRDefault="00D63D4A" w:rsidP="00204460">
      <w:pPr>
        <w:pStyle w:val="Title"/>
        <w:jc w:val="center"/>
      </w:pPr>
      <w:r>
        <w:t>ARISE Data Request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55E07">
        <w:tc>
          <w:tcPr>
            <w:tcW w:w="4320" w:type="dxa"/>
          </w:tcPr>
          <w:p w:rsidR="00655E07" w:rsidRDefault="00D63D4A">
            <w:r>
              <w:t>Full Name: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Institution/Organization: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Email Address: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Phone Number: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Are you a Student or an Employee? (Please select one):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Reason for Data Request: (Provide a brief explanation):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Who referred you to this data?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Supervisor's Name: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Project or Study Title: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Co-Supervisor's Name (if applicable):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 xml:space="preserve">Do you </w:t>
            </w:r>
            <w:r>
              <w:t>understand the Protection of Personal Information Act (POPIA)? (Yes/No):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Which Data are you requesting? (Specify DASH or Nutrient):</w:t>
            </w:r>
          </w:p>
        </w:tc>
        <w:tc>
          <w:tcPr>
            <w:tcW w:w="4320" w:type="dxa"/>
          </w:tcPr>
          <w:p w:rsidR="00655E07" w:rsidRDefault="00655E07"/>
        </w:tc>
      </w:tr>
      <w:tr w:rsidR="00655E07">
        <w:tc>
          <w:tcPr>
            <w:tcW w:w="4320" w:type="dxa"/>
          </w:tcPr>
          <w:p w:rsidR="00655E07" w:rsidRDefault="00D63D4A">
            <w:r>
              <w:t>How long will you be using the data for?</w:t>
            </w:r>
          </w:p>
        </w:tc>
        <w:tc>
          <w:tcPr>
            <w:tcW w:w="4320" w:type="dxa"/>
          </w:tcPr>
          <w:p w:rsidR="00655E07" w:rsidRDefault="00655E07"/>
        </w:tc>
      </w:tr>
    </w:tbl>
    <w:p w:rsidR="00655E07" w:rsidRDefault="00D63D4A">
      <w:pPr>
        <w:pStyle w:val="Heading2"/>
      </w:pPr>
      <w:r>
        <w:t>Disclaimer:</w:t>
      </w:r>
    </w:p>
    <w:p w:rsidR="00655E07" w:rsidRDefault="00D63D4A">
      <w:r>
        <w:t>By submitting thi</w:t>
      </w:r>
      <w:r>
        <w:t>s data request, you agree to the following terms and conditions:</w:t>
      </w:r>
      <w:r>
        <w:br/>
        <w:t>- You will not share the data with any third party or unauthorized person without the prior written consent of the ARISE Team.</w:t>
      </w:r>
      <w:r>
        <w:br/>
        <w:t>- You understand and comply with the protection of personal data</w:t>
      </w:r>
      <w:r>
        <w:t xml:space="preserve"> laws (e.g., POPIA).</w:t>
      </w:r>
      <w:r>
        <w:br/>
        <w:t>- You will use the data solely for the research or project purposes specified in this form.</w:t>
      </w:r>
    </w:p>
    <w:p w:rsidR="00655E07" w:rsidRDefault="00D63D4A">
      <w:pPr>
        <w:pStyle w:val="Heading2"/>
      </w:pPr>
      <w:r>
        <w:t>Please email the completed form to:</w:t>
      </w:r>
    </w:p>
    <w:p w:rsidR="00655E07" w:rsidRDefault="00D63D4A">
      <w:r>
        <w:t>NgcoboN42@ukzn.ac.za</w:t>
      </w:r>
    </w:p>
    <w:p w:rsidR="00655E07" w:rsidRDefault="00D63D4A">
      <w:r>
        <w:t>CC: Machanyangwa@ukzn.ac.za, NcayiyanaJ@ukzn.ac.za, Nzimanden@ukzn.ac.za</w:t>
      </w:r>
    </w:p>
    <w:p w:rsidR="00655E07" w:rsidRDefault="00D63D4A">
      <w:r>
        <w:t>If you requir</w:t>
      </w:r>
      <w:r>
        <w:t>e assistance, you can contact us at 081 331 4300.</w:t>
      </w:r>
    </w:p>
    <w:sectPr w:rsidR="00655E07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D4A" w:rsidRDefault="00D63D4A" w:rsidP="00204460">
      <w:pPr>
        <w:spacing w:after="0" w:line="240" w:lineRule="auto"/>
      </w:pPr>
      <w:r>
        <w:separator/>
      </w:r>
    </w:p>
  </w:endnote>
  <w:endnote w:type="continuationSeparator" w:id="0">
    <w:p w:rsidR="00D63D4A" w:rsidRDefault="00D63D4A" w:rsidP="002044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D4A" w:rsidRDefault="00D63D4A" w:rsidP="00204460">
      <w:pPr>
        <w:spacing w:after="0" w:line="240" w:lineRule="auto"/>
      </w:pPr>
      <w:r>
        <w:separator/>
      </w:r>
    </w:p>
  </w:footnote>
  <w:footnote w:type="continuationSeparator" w:id="0">
    <w:p w:rsidR="00D63D4A" w:rsidRDefault="00D63D4A" w:rsidP="002044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460" w:rsidRPr="00204460" w:rsidRDefault="00204460" w:rsidP="00204460">
    <w:pPr>
      <w:pStyle w:val="Header"/>
    </w:pPr>
    <w:r>
      <w:rPr>
        <w:noProof/>
      </w:rPr>
      <w:drawing>
        <wp:inline distT="0" distB="0" distL="0" distR="0" wp14:anchorId="31ECD024" wp14:editId="64F9C6F9">
          <wp:extent cx="1438275" cy="466775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0592" cy="4805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D532CC0" wp14:editId="5AE8A9F9">
          <wp:extent cx="2505461" cy="758954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05461" cy="7589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B7A774" wp14:editId="23A00900">
          <wp:extent cx="1266825" cy="415828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2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6825" cy="4158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4460"/>
    <w:rsid w:val="0029639D"/>
    <w:rsid w:val="00326F90"/>
    <w:rsid w:val="00655E07"/>
    <w:rsid w:val="00AA1D8D"/>
    <w:rsid w:val="00B47730"/>
    <w:rsid w:val="00CB0664"/>
    <w:rsid w:val="00D63D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AEAD1A4B-6A80-44CA-80D6-96345B8F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09C54FC-3D16-4784-9102-50F829E72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wicknell m</cp:lastModifiedBy>
  <cp:revision>2</cp:revision>
  <dcterms:created xsi:type="dcterms:W3CDTF">2024-11-27T20:40:00Z</dcterms:created>
  <dcterms:modified xsi:type="dcterms:W3CDTF">2024-11-27T20:40:00Z</dcterms:modified>
  <cp:category/>
</cp:coreProperties>
</file>